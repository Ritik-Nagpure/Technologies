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Paragraphs</w:t>
      </w:r>
    </w:p>
    <w:p>
      <w:r>
        <w:t>Hello this is para 1</w:t>
      </w:r>
      <w:r>
        <w:rPr>
          <w:b/>
        </w:rPr>
        <w:t>This time we added a new line in same paragraph.</w:t>
      </w:r>
    </w:p>
    <w:p>
      <w:r>
        <w:t>and this is para 2</w:t>
      </w:r>
    </w:p>
    <w:p>
      <w:r>
        <w:t>finally this is para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